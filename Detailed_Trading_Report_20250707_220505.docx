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DE282" w14:textId="77777777" w:rsidR="000B53B9" w:rsidRDefault="00000000">
      <w:pPr>
        <w:pStyle w:val="Title"/>
      </w:pPr>
      <w:r>
        <w:t>Trading Report</w:t>
      </w:r>
    </w:p>
    <w:p w14:paraId="62A78518" w14:textId="77777777" w:rsidR="000B53B9" w:rsidRDefault="00000000">
      <w:r>
        <w:t>Generated on: 2025-07-07 22:05:05</w:t>
      </w:r>
    </w:p>
    <w:p w14:paraId="4FA9CAE6" w14:textId="77777777" w:rsidR="000B53B9" w:rsidRDefault="00000000">
      <w:pPr>
        <w:pStyle w:val="Heading1"/>
      </w:pPr>
      <w:r>
        <w:t>Summary</w:t>
      </w:r>
    </w:p>
    <w:p w14:paraId="3FD9C9F3" w14:textId="77777777" w:rsidR="000B53B9" w:rsidRDefault="00000000">
      <w:r>
        <w:t>Total Trades: 22</w:t>
      </w:r>
    </w:p>
    <w:p w14:paraId="21253470" w14:textId="77777777" w:rsidR="000B53B9" w:rsidRDefault="00000000">
      <w:r>
        <w:t>Total Profit: $-0.06</w:t>
      </w:r>
    </w:p>
    <w:p w14:paraId="2B597944" w14:textId="77777777" w:rsidR="000B53B9" w:rsidRDefault="00000000">
      <w:pPr>
        <w:pStyle w:val="Heading2"/>
      </w:pPr>
      <w:r>
        <w:t>Detailed Trades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20"/>
        <w:gridCol w:w="1115"/>
        <w:gridCol w:w="663"/>
        <w:gridCol w:w="1067"/>
        <w:gridCol w:w="1067"/>
        <w:gridCol w:w="1067"/>
        <w:gridCol w:w="1067"/>
        <w:gridCol w:w="1067"/>
        <w:gridCol w:w="723"/>
      </w:tblGrid>
      <w:tr w:rsidR="000B53B9" w14:paraId="65B5131F" w14:textId="77777777">
        <w:tc>
          <w:tcPr>
            <w:tcW w:w="960" w:type="dxa"/>
          </w:tcPr>
          <w:p w14:paraId="228DF19C" w14:textId="77777777" w:rsidR="000B53B9" w:rsidRDefault="00000000">
            <w:r>
              <w:t>Time</w:t>
            </w:r>
          </w:p>
        </w:tc>
        <w:tc>
          <w:tcPr>
            <w:tcW w:w="960" w:type="dxa"/>
          </w:tcPr>
          <w:p w14:paraId="3A7AA139" w14:textId="77777777" w:rsidR="000B53B9" w:rsidRDefault="00000000">
            <w:r>
              <w:t>Symbol</w:t>
            </w:r>
          </w:p>
        </w:tc>
        <w:tc>
          <w:tcPr>
            <w:tcW w:w="960" w:type="dxa"/>
          </w:tcPr>
          <w:p w14:paraId="0D87E05A" w14:textId="77777777" w:rsidR="000B53B9" w:rsidRDefault="00000000">
            <w:r>
              <w:t>Side</w:t>
            </w:r>
          </w:p>
        </w:tc>
        <w:tc>
          <w:tcPr>
            <w:tcW w:w="960" w:type="dxa"/>
          </w:tcPr>
          <w:p w14:paraId="30B68B9A" w14:textId="77777777" w:rsidR="000B53B9" w:rsidRDefault="00000000">
            <w:r>
              <w:t>Qty</w:t>
            </w:r>
          </w:p>
        </w:tc>
        <w:tc>
          <w:tcPr>
            <w:tcW w:w="960" w:type="dxa"/>
          </w:tcPr>
          <w:p w14:paraId="6616618B" w14:textId="77777777" w:rsidR="000B53B9" w:rsidRDefault="00000000">
            <w:r>
              <w:t>Open</w:t>
            </w:r>
          </w:p>
        </w:tc>
        <w:tc>
          <w:tcPr>
            <w:tcW w:w="960" w:type="dxa"/>
          </w:tcPr>
          <w:p w14:paraId="03A90018" w14:textId="77777777" w:rsidR="000B53B9" w:rsidRDefault="00000000">
            <w:r>
              <w:t>Close</w:t>
            </w:r>
          </w:p>
        </w:tc>
        <w:tc>
          <w:tcPr>
            <w:tcW w:w="960" w:type="dxa"/>
          </w:tcPr>
          <w:p w14:paraId="05755018" w14:textId="77777777" w:rsidR="000B53B9" w:rsidRDefault="00000000">
            <w:r>
              <w:t>SL</w:t>
            </w:r>
          </w:p>
        </w:tc>
        <w:tc>
          <w:tcPr>
            <w:tcW w:w="960" w:type="dxa"/>
          </w:tcPr>
          <w:p w14:paraId="008E651D" w14:textId="77777777" w:rsidR="000B53B9" w:rsidRDefault="00000000">
            <w:r>
              <w:t>TP</w:t>
            </w:r>
          </w:p>
        </w:tc>
        <w:tc>
          <w:tcPr>
            <w:tcW w:w="960" w:type="dxa"/>
          </w:tcPr>
          <w:p w14:paraId="71C9CC72" w14:textId="77777777" w:rsidR="000B53B9" w:rsidRDefault="00000000">
            <w:r>
              <w:t>Profit</w:t>
            </w:r>
          </w:p>
        </w:tc>
      </w:tr>
      <w:tr w:rsidR="000B53B9" w14:paraId="3979DE19" w14:textId="77777777">
        <w:tc>
          <w:tcPr>
            <w:tcW w:w="960" w:type="dxa"/>
          </w:tcPr>
          <w:p w14:paraId="6EAB6C3E" w14:textId="77777777" w:rsidR="000B53B9" w:rsidRDefault="00000000">
            <w:r>
              <w:t>2025-07-06 18:02:32</w:t>
            </w:r>
          </w:p>
        </w:tc>
        <w:tc>
          <w:tcPr>
            <w:tcW w:w="960" w:type="dxa"/>
          </w:tcPr>
          <w:p w14:paraId="41647A83" w14:textId="77777777" w:rsidR="000B53B9" w:rsidRDefault="00000000">
            <w:r>
              <w:t>BTCUSDT</w:t>
            </w:r>
          </w:p>
        </w:tc>
        <w:tc>
          <w:tcPr>
            <w:tcW w:w="960" w:type="dxa"/>
          </w:tcPr>
          <w:p w14:paraId="46BCD452" w14:textId="77777777" w:rsidR="000B53B9" w:rsidRDefault="00000000">
            <w:r>
              <w:t>BUY</w:t>
            </w:r>
          </w:p>
        </w:tc>
        <w:tc>
          <w:tcPr>
            <w:tcW w:w="960" w:type="dxa"/>
          </w:tcPr>
          <w:p w14:paraId="552A3ABC" w14:textId="77777777" w:rsidR="000B53B9" w:rsidRDefault="00000000">
            <w:r>
              <w:t>0.004103</w:t>
            </w:r>
          </w:p>
        </w:tc>
        <w:tc>
          <w:tcPr>
            <w:tcW w:w="960" w:type="dxa"/>
          </w:tcPr>
          <w:p w14:paraId="501C1C2E" w14:textId="77777777" w:rsidR="000B53B9" w:rsidRDefault="00000000">
            <w:r>
              <w:t>27217.99</w:t>
            </w:r>
          </w:p>
        </w:tc>
        <w:tc>
          <w:tcPr>
            <w:tcW w:w="960" w:type="dxa"/>
          </w:tcPr>
          <w:p w14:paraId="61720167" w14:textId="77777777" w:rsidR="000B53B9" w:rsidRDefault="00000000">
            <w:r>
              <w:t>27111.85</w:t>
            </w:r>
          </w:p>
        </w:tc>
        <w:tc>
          <w:tcPr>
            <w:tcW w:w="960" w:type="dxa"/>
          </w:tcPr>
          <w:p w14:paraId="6DACAD73" w14:textId="77777777" w:rsidR="000B53B9" w:rsidRDefault="00000000">
            <w:r>
              <w:t>26673.63</w:t>
            </w:r>
          </w:p>
        </w:tc>
        <w:tc>
          <w:tcPr>
            <w:tcW w:w="960" w:type="dxa"/>
          </w:tcPr>
          <w:p w14:paraId="1486F73C" w14:textId="77777777" w:rsidR="000B53B9" w:rsidRDefault="00000000">
            <w:r>
              <w:t>27762.35</w:t>
            </w:r>
          </w:p>
        </w:tc>
        <w:tc>
          <w:tcPr>
            <w:tcW w:w="960" w:type="dxa"/>
          </w:tcPr>
          <w:p w14:paraId="18C7865A" w14:textId="61EE710F" w:rsidR="000B53B9" w:rsidRDefault="00000000">
            <w:r>
              <w:t>$0.44</w:t>
            </w:r>
          </w:p>
        </w:tc>
      </w:tr>
      <w:tr w:rsidR="000B53B9" w14:paraId="546FD5E0" w14:textId="77777777">
        <w:tc>
          <w:tcPr>
            <w:tcW w:w="960" w:type="dxa"/>
          </w:tcPr>
          <w:p w14:paraId="134A2FCA" w14:textId="77777777" w:rsidR="000B53B9" w:rsidRDefault="00000000">
            <w:r>
              <w:t>2025-07-06 18:01:57</w:t>
            </w:r>
          </w:p>
        </w:tc>
        <w:tc>
          <w:tcPr>
            <w:tcW w:w="960" w:type="dxa"/>
          </w:tcPr>
          <w:p w14:paraId="20180F88" w14:textId="77777777" w:rsidR="000B53B9" w:rsidRDefault="00000000">
            <w:r>
              <w:t>BTCUSDT</w:t>
            </w:r>
          </w:p>
        </w:tc>
        <w:tc>
          <w:tcPr>
            <w:tcW w:w="960" w:type="dxa"/>
          </w:tcPr>
          <w:p w14:paraId="5618A241" w14:textId="77777777" w:rsidR="000B53B9" w:rsidRDefault="00000000">
            <w:r>
              <w:t>SELL</w:t>
            </w:r>
          </w:p>
        </w:tc>
        <w:tc>
          <w:tcPr>
            <w:tcW w:w="960" w:type="dxa"/>
          </w:tcPr>
          <w:p w14:paraId="0A158D41" w14:textId="77777777" w:rsidR="000B53B9" w:rsidRDefault="00000000">
            <w:r>
              <w:t>0.002665</w:t>
            </w:r>
          </w:p>
        </w:tc>
        <w:tc>
          <w:tcPr>
            <w:tcW w:w="960" w:type="dxa"/>
          </w:tcPr>
          <w:p w14:paraId="77D8B0D4" w14:textId="77777777" w:rsidR="000B53B9" w:rsidRDefault="00000000">
            <w:r>
              <w:t>27757.63</w:t>
            </w:r>
          </w:p>
        </w:tc>
        <w:tc>
          <w:tcPr>
            <w:tcW w:w="960" w:type="dxa"/>
          </w:tcPr>
          <w:p w14:paraId="4F04BA63" w14:textId="77777777" w:rsidR="000B53B9" w:rsidRDefault="00000000">
            <w:r>
              <w:t>27674.78</w:t>
            </w:r>
          </w:p>
        </w:tc>
        <w:tc>
          <w:tcPr>
            <w:tcW w:w="960" w:type="dxa"/>
          </w:tcPr>
          <w:p w14:paraId="036F4E19" w14:textId="77777777" w:rsidR="000B53B9" w:rsidRDefault="00000000">
            <w:r>
              <w:t>27202.48</w:t>
            </w:r>
          </w:p>
        </w:tc>
        <w:tc>
          <w:tcPr>
            <w:tcW w:w="960" w:type="dxa"/>
          </w:tcPr>
          <w:p w14:paraId="6013B84C" w14:textId="77777777" w:rsidR="000B53B9" w:rsidRDefault="00000000">
            <w:r>
              <w:t>28312.78</w:t>
            </w:r>
          </w:p>
        </w:tc>
        <w:tc>
          <w:tcPr>
            <w:tcW w:w="960" w:type="dxa"/>
          </w:tcPr>
          <w:p w14:paraId="6F9223AF" w14:textId="13744529" w:rsidR="000B53B9" w:rsidRDefault="00000000">
            <w:r>
              <w:t>$0.22</w:t>
            </w:r>
          </w:p>
        </w:tc>
      </w:tr>
      <w:tr w:rsidR="000B53B9" w14:paraId="616DCB67" w14:textId="77777777">
        <w:tc>
          <w:tcPr>
            <w:tcW w:w="960" w:type="dxa"/>
          </w:tcPr>
          <w:p w14:paraId="616CE264" w14:textId="77777777" w:rsidR="000B53B9" w:rsidRDefault="00000000">
            <w:r>
              <w:t>2025-07-06 18:01:23</w:t>
            </w:r>
          </w:p>
        </w:tc>
        <w:tc>
          <w:tcPr>
            <w:tcW w:w="960" w:type="dxa"/>
          </w:tcPr>
          <w:p w14:paraId="29360560" w14:textId="77777777" w:rsidR="000B53B9" w:rsidRDefault="00000000">
            <w:r>
              <w:t>BTCUSDT</w:t>
            </w:r>
          </w:p>
        </w:tc>
        <w:tc>
          <w:tcPr>
            <w:tcW w:w="960" w:type="dxa"/>
          </w:tcPr>
          <w:p w14:paraId="1878EEB2" w14:textId="77777777" w:rsidR="000B53B9" w:rsidRDefault="00000000">
            <w:r>
              <w:t>BUY</w:t>
            </w:r>
          </w:p>
        </w:tc>
        <w:tc>
          <w:tcPr>
            <w:tcW w:w="960" w:type="dxa"/>
          </w:tcPr>
          <w:p w14:paraId="7269ECB1" w14:textId="77777777" w:rsidR="000B53B9" w:rsidRDefault="00000000">
            <w:r>
              <w:t>0.004774</w:t>
            </w:r>
          </w:p>
        </w:tc>
        <w:tc>
          <w:tcPr>
            <w:tcW w:w="960" w:type="dxa"/>
          </w:tcPr>
          <w:p w14:paraId="64AA2DD2" w14:textId="77777777" w:rsidR="000B53B9" w:rsidRDefault="00000000">
            <w:r>
              <w:t>27954.69</w:t>
            </w:r>
          </w:p>
        </w:tc>
        <w:tc>
          <w:tcPr>
            <w:tcW w:w="960" w:type="dxa"/>
          </w:tcPr>
          <w:p w14:paraId="6FACC44D" w14:textId="77777777" w:rsidR="000B53B9" w:rsidRDefault="00000000">
            <w:r>
              <w:t>27893.64</w:t>
            </w:r>
          </w:p>
        </w:tc>
        <w:tc>
          <w:tcPr>
            <w:tcW w:w="960" w:type="dxa"/>
          </w:tcPr>
          <w:p w14:paraId="51F3B735" w14:textId="77777777" w:rsidR="000B53B9" w:rsidRDefault="00000000">
            <w:r>
              <w:t>27395.60</w:t>
            </w:r>
          </w:p>
        </w:tc>
        <w:tc>
          <w:tcPr>
            <w:tcW w:w="960" w:type="dxa"/>
          </w:tcPr>
          <w:p w14:paraId="0DC84233" w14:textId="77777777" w:rsidR="000B53B9" w:rsidRDefault="00000000">
            <w:r>
              <w:t>28513.78</w:t>
            </w:r>
          </w:p>
        </w:tc>
        <w:tc>
          <w:tcPr>
            <w:tcW w:w="960" w:type="dxa"/>
          </w:tcPr>
          <w:p w14:paraId="56A05F1D" w14:textId="77777777" w:rsidR="000B53B9" w:rsidRDefault="00000000">
            <w:r>
              <w:t>$-0.29</w:t>
            </w:r>
          </w:p>
        </w:tc>
      </w:tr>
      <w:tr w:rsidR="000B53B9" w14:paraId="4F171709" w14:textId="77777777">
        <w:tc>
          <w:tcPr>
            <w:tcW w:w="960" w:type="dxa"/>
          </w:tcPr>
          <w:p w14:paraId="4C210F86" w14:textId="77777777" w:rsidR="000B53B9" w:rsidRDefault="00000000">
            <w:r>
              <w:t>2025-07-06 18:00:48</w:t>
            </w:r>
          </w:p>
        </w:tc>
        <w:tc>
          <w:tcPr>
            <w:tcW w:w="960" w:type="dxa"/>
          </w:tcPr>
          <w:p w14:paraId="2B5D711B" w14:textId="77777777" w:rsidR="000B53B9" w:rsidRDefault="00000000">
            <w:r>
              <w:t>BNBUSDT</w:t>
            </w:r>
          </w:p>
        </w:tc>
        <w:tc>
          <w:tcPr>
            <w:tcW w:w="960" w:type="dxa"/>
          </w:tcPr>
          <w:p w14:paraId="3AC8E217" w14:textId="77777777" w:rsidR="000B53B9" w:rsidRDefault="00000000">
            <w:r>
              <w:t>BUY</w:t>
            </w:r>
          </w:p>
        </w:tc>
        <w:tc>
          <w:tcPr>
            <w:tcW w:w="960" w:type="dxa"/>
          </w:tcPr>
          <w:p w14:paraId="4796588F" w14:textId="77777777" w:rsidR="000B53B9" w:rsidRDefault="00000000">
            <w:r>
              <w:t>0.001264</w:t>
            </w:r>
          </w:p>
        </w:tc>
        <w:tc>
          <w:tcPr>
            <w:tcW w:w="960" w:type="dxa"/>
          </w:tcPr>
          <w:p w14:paraId="6DD0355F" w14:textId="77777777" w:rsidR="000B53B9" w:rsidRDefault="00000000">
            <w:r>
              <w:t>283.42</w:t>
            </w:r>
          </w:p>
        </w:tc>
        <w:tc>
          <w:tcPr>
            <w:tcW w:w="960" w:type="dxa"/>
          </w:tcPr>
          <w:p w14:paraId="679C6C07" w14:textId="77777777" w:rsidR="000B53B9" w:rsidRDefault="00000000">
            <w:r>
              <w:t>284.25</w:t>
            </w:r>
          </w:p>
        </w:tc>
        <w:tc>
          <w:tcPr>
            <w:tcW w:w="960" w:type="dxa"/>
          </w:tcPr>
          <w:p w14:paraId="76E945BF" w14:textId="77777777" w:rsidR="000B53B9" w:rsidRDefault="00000000">
            <w:r>
              <w:t>277.75</w:t>
            </w:r>
          </w:p>
        </w:tc>
        <w:tc>
          <w:tcPr>
            <w:tcW w:w="960" w:type="dxa"/>
          </w:tcPr>
          <w:p w14:paraId="6E259E3B" w14:textId="77777777" w:rsidR="000B53B9" w:rsidRDefault="00000000">
            <w:r>
              <w:t>289.09</w:t>
            </w:r>
          </w:p>
        </w:tc>
        <w:tc>
          <w:tcPr>
            <w:tcW w:w="960" w:type="dxa"/>
          </w:tcPr>
          <w:p w14:paraId="3434225D" w14:textId="77777777" w:rsidR="000B53B9" w:rsidRDefault="00000000">
            <w:r>
              <w:t>$0.00</w:t>
            </w:r>
          </w:p>
        </w:tc>
      </w:tr>
      <w:tr w:rsidR="000B53B9" w14:paraId="7B0DE0F2" w14:textId="77777777">
        <w:tc>
          <w:tcPr>
            <w:tcW w:w="960" w:type="dxa"/>
          </w:tcPr>
          <w:p w14:paraId="43DB9886" w14:textId="77777777" w:rsidR="000B53B9" w:rsidRDefault="00000000">
            <w:r>
              <w:t>2025-07-06 18:00:13</w:t>
            </w:r>
          </w:p>
        </w:tc>
        <w:tc>
          <w:tcPr>
            <w:tcW w:w="960" w:type="dxa"/>
          </w:tcPr>
          <w:p w14:paraId="5A7727DE" w14:textId="77777777" w:rsidR="000B53B9" w:rsidRDefault="00000000">
            <w:r>
              <w:t>BNBUSDT</w:t>
            </w:r>
          </w:p>
        </w:tc>
        <w:tc>
          <w:tcPr>
            <w:tcW w:w="960" w:type="dxa"/>
          </w:tcPr>
          <w:p w14:paraId="28414BAA" w14:textId="77777777" w:rsidR="000B53B9" w:rsidRDefault="00000000">
            <w:r>
              <w:t>BUY</w:t>
            </w:r>
          </w:p>
        </w:tc>
        <w:tc>
          <w:tcPr>
            <w:tcW w:w="960" w:type="dxa"/>
          </w:tcPr>
          <w:p w14:paraId="6C006E54" w14:textId="77777777" w:rsidR="000B53B9" w:rsidRDefault="00000000">
            <w:r>
              <w:t>0.004867</w:t>
            </w:r>
          </w:p>
        </w:tc>
        <w:tc>
          <w:tcPr>
            <w:tcW w:w="960" w:type="dxa"/>
          </w:tcPr>
          <w:p w14:paraId="679587D8" w14:textId="77777777" w:rsidR="000B53B9" w:rsidRDefault="00000000">
            <w:r>
              <w:t>266.86</w:t>
            </w:r>
          </w:p>
        </w:tc>
        <w:tc>
          <w:tcPr>
            <w:tcW w:w="960" w:type="dxa"/>
          </w:tcPr>
          <w:p w14:paraId="6E896912" w14:textId="77777777" w:rsidR="000B53B9" w:rsidRDefault="00000000">
            <w:r>
              <w:t>267.07</w:t>
            </w:r>
          </w:p>
        </w:tc>
        <w:tc>
          <w:tcPr>
            <w:tcW w:w="960" w:type="dxa"/>
          </w:tcPr>
          <w:p w14:paraId="2890BE31" w14:textId="77777777" w:rsidR="000B53B9" w:rsidRDefault="00000000">
            <w:r>
              <w:t>261.52</w:t>
            </w:r>
          </w:p>
        </w:tc>
        <w:tc>
          <w:tcPr>
            <w:tcW w:w="960" w:type="dxa"/>
          </w:tcPr>
          <w:p w14:paraId="53DD31F2" w14:textId="77777777" w:rsidR="000B53B9" w:rsidRDefault="00000000">
            <w:r>
              <w:t>272.20</w:t>
            </w:r>
          </w:p>
        </w:tc>
        <w:tc>
          <w:tcPr>
            <w:tcW w:w="960" w:type="dxa"/>
          </w:tcPr>
          <w:p w14:paraId="67D1EA14" w14:textId="77777777" w:rsidR="000B53B9" w:rsidRDefault="00000000">
            <w:r>
              <w:t>$0.00</w:t>
            </w:r>
          </w:p>
        </w:tc>
      </w:tr>
      <w:tr w:rsidR="000B53B9" w14:paraId="1B602B4C" w14:textId="77777777">
        <w:tc>
          <w:tcPr>
            <w:tcW w:w="960" w:type="dxa"/>
          </w:tcPr>
          <w:p w14:paraId="5E7BA264" w14:textId="77777777" w:rsidR="000B53B9" w:rsidRDefault="00000000">
            <w:r>
              <w:t>2025-07-06 17:59:39</w:t>
            </w:r>
          </w:p>
        </w:tc>
        <w:tc>
          <w:tcPr>
            <w:tcW w:w="960" w:type="dxa"/>
          </w:tcPr>
          <w:p w14:paraId="4811C78B" w14:textId="77777777" w:rsidR="000B53B9" w:rsidRDefault="00000000">
            <w:r>
              <w:t>BNBUSDT</w:t>
            </w:r>
          </w:p>
        </w:tc>
        <w:tc>
          <w:tcPr>
            <w:tcW w:w="960" w:type="dxa"/>
          </w:tcPr>
          <w:p w14:paraId="6D210AF1" w14:textId="77777777" w:rsidR="000B53B9" w:rsidRDefault="00000000">
            <w:r>
              <w:t>SELL</w:t>
            </w:r>
          </w:p>
        </w:tc>
        <w:tc>
          <w:tcPr>
            <w:tcW w:w="960" w:type="dxa"/>
          </w:tcPr>
          <w:p w14:paraId="27ADAB86" w14:textId="77777777" w:rsidR="000B53B9" w:rsidRDefault="00000000">
            <w:r>
              <w:t>0.003247</w:t>
            </w:r>
          </w:p>
        </w:tc>
        <w:tc>
          <w:tcPr>
            <w:tcW w:w="960" w:type="dxa"/>
          </w:tcPr>
          <w:p w14:paraId="4C9A03C7" w14:textId="77777777" w:rsidR="000B53B9" w:rsidRDefault="00000000">
            <w:r>
              <w:t>297.11</w:t>
            </w:r>
          </w:p>
        </w:tc>
        <w:tc>
          <w:tcPr>
            <w:tcW w:w="960" w:type="dxa"/>
          </w:tcPr>
          <w:p w14:paraId="4B8FC9CD" w14:textId="77777777" w:rsidR="000B53B9" w:rsidRDefault="00000000">
            <w:r>
              <w:t>297.20</w:t>
            </w:r>
          </w:p>
        </w:tc>
        <w:tc>
          <w:tcPr>
            <w:tcW w:w="960" w:type="dxa"/>
          </w:tcPr>
          <w:p w14:paraId="663D9583" w14:textId="77777777" w:rsidR="000B53B9" w:rsidRDefault="00000000">
            <w:r>
              <w:t>291.17</w:t>
            </w:r>
          </w:p>
        </w:tc>
        <w:tc>
          <w:tcPr>
            <w:tcW w:w="960" w:type="dxa"/>
          </w:tcPr>
          <w:p w14:paraId="639DACD6" w14:textId="77777777" w:rsidR="000B53B9" w:rsidRDefault="00000000">
            <w:r>
              <w:t>303.05</w:t>
            </w:r>
          </w:p>
        </w:tc>
        <w:tc>
          <w:tcPr>
            <w:tcW w:w="960" w:type="dxa"/>
          </w:tcPr>
          <w:p w14:paraId="32FC7D50" w14:textId="77777777" w:rsidR="000B53B9" w:rsidRDefault="00000000">
            <w:r>
              <w:t>$0.00</w:t>
            </w:r>
          </w:p>
        </w:tc>
      </w:tr>
      <w:tr w:rsidR="000B53B9" w14:paraId="69C528E4" w14:textId="77777777">
        <w:tc>
          <w:tcPr>
            <w:tcW w:w="960" w:type="dxa"/>
          </w:tcPr>
          <w:p w14:paraId="5369D627" w14:textId="77777777" w:rsidR="000B53B9" w:rsidRDefault="00000000">
            <w:r>
              <w:lastRenderedPageBreak/>
              <w:t>2025-07-06 17:59:04</w:t>
            </w:r>
          </w:p>
        </w:tc>
        <w:tc>
          <w:tcPr>
            <w:tcW w:w="960" w:type="dxa"/>
          </w:tcPr>
          <w:p w14:paraId="1E498451" w14:textId="77777777" w:rsidR="000B53B9" w:rsidRDefault="00000000">
            <w:r>
              <w:t>ETHUSDT</w:t>
            </w:r>
          </w:p>
        </w:tc>
        <w:tc>
          <w:tcPr>
            <w:tcW w:w="960" w:type="dxa"/>
          </w:tcPr>
          <w:p w14:paraId="0565CB5B" w14:textId="77777777" w:rsidR="000B53B9" w:rsidRDefault="00000000">
            <w:r>
              <w:t>BUY</w:t>
            </w:r>
          </w:p>
        </w:tc>
        <w:tc>
          <w:tcPr>
            <w:tcW w:w="960" w:type="dxa"/>
          </w:tcPr>
          <w:p w14:paraId="2D3710D1" w14:textId="77777777" w:rsidR="000B53B9" w:rsidRDefault="00000000">
            <w:r>
              <w:t>0.002597</w:t>
            </w:r>
          </w:p>
        </w:tc>
        <w:tc>
          <w:tcPr>
            <w:tcW w:w="960" w:type="dxa"/>
          </w:tcPr>
          <w:p w14:paraId="348CE297" w14:textId="77777777" w:rsidR="000B53B9" w:rsidRDefault="00000000">
            <w:r>
              <w:t>1846.31</w:t>
            </w:r>
          </w:p>
        </w:tc>
        <w:tc>
          <w:tcPr>
            <w:tcW w:w="960" w:type="dxa"/>
          </w:tcPr>
          <w:p w14:paraId="1BDD8B55" w14:textId="77777777" w:rsidR="000B53B9" w:rsidRDefault="00000000">
            <w:r>
              <w:t>1837.43</w:t>
            </w:r>
          </w:p>
        </w:tc>
        <w:tc>
          <w:tcPr>
            <w:tcW w:w="960" w:type="dxa"/>
          </w:tcPr>
          <w:p w14:paraId="1D36F281" w14:textId="77777777" w:rsidR="000B53B9" w:rsidRDefault="00000000">
            <w:r>
              <w:t>1809.38</w:t>
            </w:r>
          </w:p>
        </w:tc>
        <w:tc>
          <w:tcPr>
            <w:tcW w:w="960" w:type="dxa"/>
          </w:tcPr>
          <w:p w14:paraId="6002024C" w14:textId="77777777" w:rsidR="000B53B9" w:rsidRDefault="00000000">
            <w:r>
              <w:t>1883.24</w:t>
            </w:r>
          </w:p>
        </w:tc>
        <w:tc>
          <w:tcPr>
            <w:tcW w:w="960" w:type="dxa"/>
          </w:tcPr>
          <w:p w14:paraId="481F09BB" w14:textId="77777777" w:rsidR="000B53B9" w:rsidRDefault="00000000">
            <w:r>
              <w:t>$-0.02</w:t>
            </w:r>
          </w:p>
        </w:tc>
      </w:tr>
      <w:tr w:rsidR="000B53B9" w14:paraId="2714318B" w14:textId="77777777">
        <w:tc>
          <w:tcPr>
            <w:tcW w:w="960" w:type="dxa"/>
          </w:tcPr>
          <w:p w14:paraId="4BBEAA7D" w14:textId="77777777" w:rsidR="000B53B9" w:rsidRDefault="00000000">
            <w:r>
              <w:t>2025-07-06 17:58:29</w:t>
            </w:r>
          </w:p>
        </w:tc>
        <w:tc>
          <w:tcPr>
            <w:tcW w:w="960" w:type="dxa"/>
          </w:tcPr>
          <w:p w14:paraId="6C9F5A52" w14:textId="77777777" w:rsidR="000B53B9" w:rsidRDefault="00000000">
            <w:r>
              <w:t>ETHUSDT</w:t>
            </w:r>
          </w:p>
        </w:tc>
        <w:tc>
          <w:tcPr>
            <w:tcW w:w="960" w:type="dxa"/>
          </w:tcPr>
          <w:p w14:paraId="3858DE9F" w14:textId="77777777" w:rsidR="000B53B9" w:rsidRDefault="00000000">
            <w:r>
              <w:t>SELL</w:t>
            </w:r>
          </w:p>
        </w:tc>
        <w:tc>
          <w:tcPr>
            <w:tcW w:w="960" w:type="dxa"/>
          </w:tcPr>
          <w:p w14:paraId="446143B7" w14:textId="77777777" w:rsidR="000B53B9" w:rsidRDefault="00000000">
            <w:r>
              <w:t>0.001949</w:t>
            </w:r>
          </w:p>
        </w:tc>
        <w:tc>
          <w:tcPr>
            <w:tcW w:w="960" w:type="dxa"/>
          </w:tcPr>
          <w:p w14:paraId="626FA808" w14:textId="77777777" w:rsidR="000B53B9" w:rsidRDefault="00000000">
            <w:r>
              <w:t>2022.16</w:t>
            </w:r>
          </w:p>
        </w:tc>
        <w:tc>
          <w:tcPr>
            <w:tcW w:w="960" w:type="dxa"/>
          </w:tcPr>
          <w:p w14:paraId="708E31F7" w14:textId="77777777" w:rsidR="000B53B9" w:rsidRDefault="00000000">
            <w:r>
              <w:t>2021.22</w:t>
            </w:r>
          </w:p>
        </w:tc>
        <w:tc>
          <w:tcPr>
            <w:tcW w:w="960" w:type="dxa"/>
          </w:tcPr>
          <w:p w14:paraId="1A1FC2A0" w14:textId="77777777" w:rsidR="000B53B9" w:rsidRDefault="00000000">
            <w:r>
              <w:t>1981.72</w:t>
            </w:r>
          </w:p>
        </w:tc>
        <w:tc>
          <w:tcPr>
            <w:tcW w:w="960" w:type="dxa"/>
          </w:tcPr>
          <w:p w14:paraId="4F7A2B32" w14:textId="77777777" w:rsidR="000B53B9" w:rsidRDefault="00000000">
            <w:r>
              <w:t>2062.60</w:t>
            </w:r>
          </w:p>
        </w:tc>
        <w:tc>
          <w:tcPr>
            <w:tcW w:w="960" w:type="dxa"/>
          </w:tcPr>
          <w:p w14:paraId="1CD80A69" w14:textId="6E8E0145" w:rsidR="000B53B9" w:rsidRDefault="00000000">
            <w:r>
              <w:t>$0.00</w:t>
            </w:r>
          </w:p>
        </w:tc>
      </w:tr>
      <w:tr w:rsidR="000B53B9" w14:paraId="28024252" w14:textId="77777777">
        <w:tc>
          <w:tcPr>
            <w:tcW w:w="960" w:type="dxa"/>
          </w:tcPr>
          <w:p w14:paraId="4CBD5B57" w14:textId="77777777" w:rsidR="000B53B9" w:rsidRDefault="00000000">
            <w:r>
              <w:t>2025-07-06 17:57:54</w:t>
            </w:r>
          </w:p>
        </w:tc>
        <w:tc>
          <w:tcPr>
            <w:tcW w:w="960" w:type="dxa"/>
          </w:tcPr>
          <w:p w14:paraId="1765FB24" w14:textId="77777777" w:rsidR="000B53B9" w:rsidRDefault="00000000">
            <w:r>
              <w:t>BTCUSDT</w:t>
            </w:r>
          </w:p>
        </w:tc>
        <w:tc>
          <w:tcPr>
            <w:tcW w:w="960" w:type="dxa"/>
          </w:tcPr>
          <w:p w14:paraId="3E604216" w14:textId="77777777" w:rsidR="000B53B9" w:rsidRDefault="00000000">
            <w:r>
              <w:t>SELL</w:t>
            </w:r>
          </w:p>
        </w:tc>
        <w:tc>
          <w:tcPr>
            <w:tcW w:w="960" w:type="dxa"/>
          </w:tcPr>
          <w:p w14:paraId="0DD40DB4" w14:textId="77777777" w:rsidR="000B53B9" w:rsidRDefault="00000000">
            <w:r>
              <w:t>0.003256</w:t>
            </w:r>
          </w:p>
        </w:tc>
        <w:tc>
          <w:tcPr>
            <w:tcW w:w="960" w:type="dxa"/>
          </w:tcPr>
          <w:p w14:paraId="1B1E5F5A" w14:textId="77777777" w:rsidR="000B53B9" w:rsidRDefault="00000000">
            <w:r>
              <w:t>27504.20</w:t>
            </w:r>
          </w:p>
        </w:tc>
        <w:tc>
          <w:tcPr>
            <w:tcW w:w="960" w:type="dxa"/>
          </w:tcPr>
          <w:p w14:paraId="773CB292" w14:textId="77777777" w:rsidR="000B53B9" w:rsidRDefault="00000000">
            <w:r>
              <w:t>27565.53</w:t>
            </w:r>
          </w:p>
        </w:tc>
        <w:tc>
          <w:tcPr>
            <w:tcW w:w="960" w:type="dxa"/>
          </w:tcPr>
          <w:p w14:paraId="6E9B71B0" w14:textId="77777777" w:rsidR="000B53B9" w:rsidRDefault="00000000">
            <w:r>
              <w:t>26954.12</w:t>
            </w:r>
          </w:p>
        </w:tc>
        <w:tc>
          <w:tcPr>
            <w:tcW w:w="960" w:type="dxa"/>
          </w:tcPr>
          <w:p w14:paraId="5C656772" w14:textId="77777777" w:rsidR="000B53B9" w:rsidRDefault="00000000">
            <w:r>
              <w:t>28054.28</w:t>
            </w:r>
          </w:p>
        </w:tc>
        <w:tc>
          <w:tcPr>
            <w:tcW w:w="960" w:type="dxa"/>
          </w:tcPr>
          <w:p w14:paraId="393E59A8" w14:textId="77777777" w:rsidR="000B53B9" w:rsidRDefault="00000000">
            <w:r>
              <w:t>$0.20</w:t>
            </w:r>
          </w:p>
        </w:tc>
      </w:tr>
      <w:tr w:rsidR="000B53B9" w14:paraId="27CEF204" w14:textId="77777777">
        <w:tc>
          <w:tcPr>
            <w:tcW w:w="960" w:type="dxa"/>
          </w:tcPr>
          <w:p w14:paraId="79B717C8" w14:textId="77777777" w:rsidR="000B53B9" w:rsidRDefault="00000000">
            <w:r>
              <w:t>2025-07-06 17:57:19</w:t>
            </w:r>
          </w:p>
        </w:tc>
        <w:tc>
          <w:tcPr>
            <w:tcW w:w="960" w:type="dxa"/>
          </w:tcPr>
          <w:p w14:paraId="00184540" w14:textId="77777777" w:rsidR="000B53B9" w:rsidRDefault="00000000">
            <w:r>
              <w:t>BNBUSDT</w:t>
            </w:r>
          </w:p>
        </w:tc>
        <w:tc>
          <w:tcPr>
            <w:tcW w:w="960" w:type="dxa"/>
          </w:tcPr>
          <w:p w14:paraId="3E2569D0" w14:textId="77777777" w:rsidR="000B53B9" w:rsidRDefault="00000000">
            <w:r>
              <w:t>BUY</w:t>
            </w:r>
          </w:p>
        </w:tc>
        <w:tc>
          <w:tcPr>
            <w:tcW w:w="960" w:type="dxa"/>
          </w:tcPr>
          <w:p w14:paraId="3C5927EE" w14:textId="77777777" w:rsidR="000B53B9" w:rsidRDefault="00000000">
            <w:r>
              <w:t>0.003786</w:t>
            </w:r>
          </w:p>
        </w:tc>
        <w:tc>
          <w:tcPr>
            <w:tcW w:w="960" w:type="dxa"/>
          </w:tcPr>
          <w:p w14:paraId="435DB4FF" w14:textId="77777777" w:rsidR="000B53B9" w:rsidRDefault="00000000">
            <w:r>
              <w:t>313.64</w:t>
            </w:r>
          </w:p>
        </w:tc>
        <w:tc>
          <w:tcPr>
            <w:tcW w:w="960" w:type="dxa"/>
          </w:tcPr>
          <w:p w14:paraId="7CF564D0" w14:textId="77777777" w:rsidR="000B53B9" w:rsidRDefault="00000000">
            <w:r>
              <w:t>313.83</w:t>
            </w:r>
          </w:p>
        </w:tc>
        <w:tc>
          <w:tcPr>
            <w:tcW w:w="960" w:type="dxa"/>
          </w:tcPr>
          <w:p w14:paraId="6D297905" w14:textId="77777777" w:rsidR="000B53B9" w:rsidRDefault="00000000">
            <w:r>
              <w:t>307.37</w:t>
            </w:r>
          </w:p>
        </w:tc>
        <w:tc>
          <w:tcPr>
            <w:tcW w:w="960" w:type="dxa"/>
          </w:tcPr>
          <w:p w14:paraId="6B149F96" w14:textId="77777777" w:rsidR="000B53B9" w:rsidRDefault="00000000">
            <w:r>
              <w:t>319.91</w:t>
            </w:r>
          </w:p>
        </w:tc>
        <w:tc>
          <w:tcPr>
            <w:tcW w:w="960" w:type="dxa"/>
          </w:tcPr>
          <w:p w14:paraId="113B378E" w14:textId="77777777" w:rsidR="000B53B9" w:rsidRDefault="00000000">
            <w:r>
              <w:t>$0.00</w:t>
            </w:r>
          </w:p>
        </w:tc>
      </w:tr>
      <w:tr w:rsidR="000B53B9" w14:paraId="68C2A111" w14:textId="77777777">
        <w:tc>
          <w:tcPr>
            <w:tcW w:w="960" w:type="dxa"/>
          </w:tcPr>
          <w:p w14:paraId="49275C78" w14:textId="77777777" w:rsidR="000B53B9" w:rsidRDefault="00000000">
            <w:r>
              <w:t>2025-07-06 17:56:45</w:t>
            </w:r>
          </w:p>
        </w:tc>
        <w:tc>
          <w:tcPr>
            <w:tcW w:w="960" w:type="dxa"/>
          </w:tcPr>
          <w:p w14:paraId="06133958" w14:textId="77777777" w:rsidR="000B53B9" w:rsidRDefault="00000000">
            <w:r>
              <w:t>BTCUSDT</w:t>
            </w:r>
          </w:p>
        </w:tc>
        <w:tc>
          <w:tcPr>
            <w:tcW w:w="960" w:type="dxa"/>
          </w:tcPr>
          <w:p w14:paraId="2A8B9EF7" w14:textId="77777777" w:rsidR="000B53B9" w:rsidRDefault="00000000">
            <w:r>
              <w:t>BUY</w:t>
            </w:r>
          </w:p>
        </w:tc>
        <w:tc>
          <w:tcPr>
            <w:tcW w:w="960" w:type="dxa"/>
          </w:tcPr>
          <w:p w14:paraId="495E33D6" w14:textId="77777777" w:rsidR="000B53B9" w:rsidRDefault="00000000">
            <w:r>
              <w:t>0.002439</w:t>
            </w:r>
          </w:p>
        </w:tc>
        <w:tc>
          <w:tcPr>
            <w:tcW w:w="960" w:type="dxa"/>
          </w:tcPr>
          <w:p w14:paraId="3DF764DF" w14:textId="77777777" w:rsidR="000B53B9" w:rsidRDefault="00000000">
            <w:r>
              <w:t>27031.08</w:t>
            </w:r>
          </w:p>
        </w:tc>
        <w:tc>
          <w:tcPr>
            <w:tcW w:w="960" w:type="dxa"/>
          </w:tcPr>
          <w:p w14:paraId="56E58777" w14:textId="77777777" w:rsidR="000B53B9" w:rsidRDefault="00000000">
            <w:r>
              <w:t>27090.14</w:t>
            </w:r>
          </w:p>
        </w:tc>
        <w:tc>
          <w:tcPr>
            <w:tcW w:w="960" w:type="dxa"/>
          </w:tcPr>
          <w:p w14:paraId="3E8AD2DF" w14:textId="77777777" w:rsidR="000B53B9" w:rsidRDefault="00000000">
            <w:r>
              <w:t>26490.46</w:t>
            </w:r>
          </w:p>
        </w:tc>
        <w:tc>
          <w:tcPr>
            <w:tcW w:w="960" w:type="dxa"/>
          </w:tcPr>
          <w:p w14:paraId="6EC88B67" w14:textId="77777777" w:rsidR="000B53B9" w:rsidRDefault="00000000">
            <w:r>
              <w:t>27571.70</w:t>
            </w:r>
          </w:p>
        </w:tc>
        <w:tc>
          <w:tcPr>
            <w:tcW w:w="960" w:type="dxa"/>
          </w:tcPr>
          <w:p w14:paraId="1E98D8D2" w14:textId="77777777" w:rsidR="000B53B9" w:rsidRDefault="00000000">
            <w:r>
              <w:t>$0.14</w:t>
            </w:r>
          </w:p>
        </w:tc>
      </w:tr>
      <w:tr w:rsidR="000B53B9" w14:paraId="6E85764D" w14:textId="77777777">
        <w:tc>
          <w:tcPr>
            <w:tcW w:w="960" w:type="dxa"/>
          </w:tcPr>
          <w:p w14:paraId="0DA9EC89" w14:textId="77777777" w:rsidR="000B53B9" w:rsidRDefault="00000000">
            <w:r>
              <w:t>2025-07-06 17:56:08</w:t>
            </w:r>
          </w:p>
        </w:tc>
        <w:tc>
          <w:tcPr>
            <w:tcW w:w="960" w:type="dxa"/>
          </w:tcPr>
          <w:p w14:paraId="4AE3F1B3" w14:textId="77777777" w:rsidR="000B53B9" w:rsidRDefault="00000000">
            <w:r>
              <w:t>ETHUSDT</w:t>
            </w:r>
          </w:p>
        </w:tc>
        <w:tc>
          <w:tcPr>
            <w:tcW w:w="960" w:type="dxa"/>
          </w:tcPr>
          <w:p w14:paraId="25BC4721" w14:textId="77777777" w:rsidR="000B53B9" w:rsidRDefault="00000000">
            <w:r>
              <w:t>SELL</w:t>
            </w:r>
          </w:p>
        </w:tc>
        <w:tc>
          <w:tcPr>
            <w:tcW w:w="960" w:type="dxa"/>
          </w:tcPr>
          <w:p w14:paraId="4301946E" w14:textId="77777777" w:rsidR="000B53B9" w:rsidRDefault="00000000">
            <w:r>
              <w:t>0.001488</w:t>
            </w:r>
          </w:p>
        </w:tc>
        <w:tc>
          <w:tcPr>
            <w:tcW w:w="960" w:type="dxa"/>
          </w:tcPr>
          <w:p w14:paraId="2EA818D4" w14:textId="77777777" w:rsidR="000B53B9" w:rsidRDefault="00000000">
            <w:r>
              <w:t>2014.91</w:t>
            </w:r>
          </w:p>
        </w:tc>
        <w:tc>
          <w:tcPr>
            <w:tcW w:w="960" w:type="dxa"/>
          </w:tcPr>
          <w:p w14:paraId="01CD40D4" w14:textId="77777777" w:rsidR="000B53B9" w:rsidRDefault="00000000">
            <w:r>
              <w:t>2013.47</w:t>
            </w:r>
          </w:p>
        </w:tc>
        <w:tc>
          <w:tcPr>
            <w:tcW w:w="960" w:type="dxa"/>
          </w:tcPr>
          <w:p w14:paraId="3A3CC741" w14:textId="77777777" w:rsidR="000B53B9" w:rsidRDefault="00000000">
            <w:r>
              <w:t>1974.61</w:t>
            </w:r>
          </w:p>
        </w:tc>
        <w:tc>
          <w:tcPr>
            <w:tcW w:w="960" w:type="dxa"/>
          </w:tcPr>
          <w:p w14:paraId="48B4D1F8" w14:textId="77777777" w:rsidR="000B53B9" w:rsidRDefault="00000000">
            <w:r>
              <w:t>2055.21</w:t>
            </w:r>
          </w:p>
        </w:tc>
        <w:tc>
          <w:tcPr>
            <w:tcW w:w="960" w:type="dxa"/>
          </w:tcPr>
          <w:p w14:paraId="5BE80144" w14:textId="77777777" w:rsidR="000B53B9" w:rsidRDefault="00000000">
            <w:r>
              <w:t>$-0.00</w:t>
            </w:r>
          </w:p>
        </w:tc>
      </w:tr>
      <w:tr w:rsidR="000B53B9" w14:paraId="6335982A" w14:textId="77777777">
        <w:tc>
          <w:tcPr>
            <w:tcW w:w="960" w:type="dxa"/>
          </w:tcPr>
          <w:p w14:paraId="111857B2" w14:textId="77777777" w:rsidR="000B53B9" w:rsidRDefault="00000000">
            <w:r>
              <w:t>2025-07-06 17:55:34</w:t>
            </w:r>
          </w:p>
        </w:tc>
        <w:tc>
          <w:tcPr>
            <w:tcW w:w="960" w:type="dxa"/>
          </w:tcPr>
          <w:p w14:paraId="6DE8F48B" w14:textId="77777777" w:rsidR="000B53B9" w:rsidRDefault="00000000">
            <w:r>
              <w:t>BTCUSDT</w:t>
            </w:r>
          </w:p>
        </w:tc>
        <w:tc>
          <w:tcPr>
            <w:tcW w:w="960" w:type="dxa"/>
          </w:tcPr>
          <w:p w14:paraId="1CFA7122" w14:textId="77777777" w:rsidR="000B53B9" w:rsidRDefault="00000000">
            <w:r>
              <w:t>BUY</w:t>
            </w:r>
          </w:p>
        </w:tc>
        <w:tc>
          <w:tcPr>
            <w:tcW w:w="960" w:type="dxa"/>
          </w:tcPr>
          <w:p w14:paraId="4ED2E9E9" w14:textId="77777777" w:rsidR="000B53B9" w:rsidRDefault="00000000">
            <w:r>
              <w:t>0.001222</w:t>
            </w:r>
          </w:p>
        </w:tc>
        <w:tc>
          <w:tcPr>
            <w:tcW w:w="960" w:type="dxa"/>
          </w:tcPr>
          <w:p w14:paraId="0C647134" w14:textId="77777777" w:rsidR="000B53B9" w:rsidRDefault="00000000">
            <w:r>
              <w:t>27781.75</w:t>
            </w:r>
          </w:p>
        </w:tc>
        <w:tc>
          <w:tcPr>
            <w:tcW w:w="960" w:type="dxa"/>
          </w:tcPr>
          <w:p w14:paraId="04579E67" w14:textId="77777777" w:rsidR="000B53B9" w:rsidRDefault="00000000">
            <w:r>
              <w:t>27917.87</w:t>
            </w:r>
          </w:p>
        </w:tc>
        <w:tc>
          <w:tcPr>
            <w:tcW w:w="960" w:type="dxa"/>
          </w:tcPr>
          <w:p w14:paraId="306485F9" w14:textId="77777777" w:rsidR="000B53B9" w:rsidRDefault="00000000">
            <w:r>
              <w:t>27226.11</w:t>
            </w:r>
          </w:p>
        </w:tc>
        <w:tc>
          <w:tcPr>
            <w:tcW w:w="960" w:type="dxa"/>
          </w:tcPr>
          <w:p w14:paraId="1B746FE9" w14:textId="77777777" w:rsidR="000B53B9" w:rsidRDefault="00000000">
            <w:r>
              <w:t>28337.39</w:t>
            </w:r>
          </w:p>
        </w:tc>
        <w:tc>
          <w:tcPr>
            <w:tcW w:w="960" w:type="dxa"/>
          </w:tcPr>
          <w:p w14:paraId="5CF5F7F0" w14:textId="77777777" w:rsidR="000B53B9" w:rsidRDefault="00000000">
            <w:r>
              <w:t>$0.17</w:t>
            </w:r>
          </w:p>
        </w:tc>
      </w:tr>
      <w:tr w:rsidR="000B53B9" w14:paraId="1D90F4B0" w14:textId="77777777">
        <w:tc>
          <w:tcPr>
            <w:tcW w:w="960" w:type="dxa"/>
          </w:tcPr>
          <w:p w14:paraId="1A1B6544" w14:textId="77777777" w:rsidR="000B53B9" w:rsidRDefault="00000000">
            <w:r>
              <w:t>2025-07-06 17:55:00</w:t>
            </w:r>
          </w:p>
        </w:tc>
        <w:tc>
          <w:tcPr>
            <w:tcW w:w="960" w:type="dxa"/>
          </w:tcPr>
          <w:p w14:paraId="2808ABA9" w14:textId="77777777" w:rsidR="000B53B9" w:rsidRDefault="00000000">
            <w:r>
              <w:t>BNBUSDT</w:t>
            </w:r>
          </w:p>
        </w:tc>
        <w:tc>
          <w:tcPr>
            <w:tcW w:w="960" w:type="dxa"/>
          </w:tcPr>
          <w:p w14:paraId="6FAE3095" w14:textId="77777777" w:rsidR="000B53B9" w:rsidRDefault="00000000">
            <w:r>
              <w:t>BUY</w:t>
            </w:r>
          </w:p>
        </w:tc>
        <w:tc>
          <w:tcPr>
            <w:tcW w:w="960" w:type="dxa"/>
          </w:tcPr>
          <w:p w14:paraId="088ABB32" w14:textId="77777777" w:rsidR="000B53B9" w:rsidRDefault="00000000">
            <w:r>
              <w:t>0.004630</w:t>
            </w:r>
          </w:p>
        </w:tc>
        <w:tc>
          <w:tcPr>
            <w:tcW w:w="960" w:type="dxa"/>
          </w:tcPr>
          <w:p w14:paraId="4D3C1267" w14:textId="77777777" w:rsidR="000B53B9" w:rsidRDefault="00000000">
            <w:r>
              <w:t>302.74</w:t>
            </w:r>
          </w:p>
        </w:tc>
        <w:tc>
          <w:tcPr>
            <w:tcW w:w="960" w:type="dxa"/>
          </w:tcPr>
          <w:p w14:paraId="149ADDD3" w14:textId="77777777" w:rsidR="000B53B9" w:rsidRDefault="00000000">
            <w:r>
              <w:t>303.69</w:t>
            </w:r>
          </w:p>
        </w:tc>
        <w:tc>
          <w:tcPr>
            <w:tcW w:w="960" w:type="dxa"/>
          </w:tcPr>
          <w:p w14:paraId="143CAA6B" w14:textId="77777777" w:rsidR="000B53B9" w:rsidRDefault="00000000">
            <w:r>
              <w:t>296.69</w:t>
            </w:r>
          </w:p>
        </w:tc>
        <w:tc>
          <w:tcPr>
            <w:tcW w:w="960" w:type="dxa"/>
          </w:tcPr>
          <w:p w14:paraId="76627846" w14:textId="77777777" w:rsidR="000B53B9" w:rsidRDefault="00000000">
            <w:r>
              <w:t>308.79</w:t>
            </w:r>
          </w:p>
        </w:tc>
        <w:tc>
          <w:tcPr>
            <w:tcW w:w="960" w:type="dxa"/>
          </w:tcPr>
          <w:p w14:paraId="3AAD187B" w14:textId="77777777" w:rsidR="000B53B9" w:rsidRDefault="00000000">
            <w:r>
              <w:t>$0.00</w:t>
            </w:r>
          </w:p>
        </w:tc>
      </w:tr>
      <w:tr w:rsidR="000B53B9" w14:paraId="7A105ECA" w14:textId="77777777">
        <w:tc>
          <w:tcPr>
            <w:tcW w:w="960" w:type="dxa"/>
          </w:tcPr>
          <w:p w14:paraId="5D07BAC9" w14:textId="77777777" w:rsidR="000B53B9" w:rsidRDefault="00000000">
            <w:r>
              <w:t>2025-07-06 17:54:24</w:t>
            </w:r>
          </w:p>
        </w:tc>
        <w:tc>
          <w:tcPr>
            <w:tcW w:w="960" w:type="dxa"/>
          </w:tcPr>
          <w:p w14:paraId="0C95895D" w14:textId="77777777" w:rsidR="000B53B9" w:rsidRDefault="00000000">
            <w:r>
              <w:t>BNBUSDT</w:t>
            </w:r>
          </w:p>
        </w:tc>
        <w:tc>
          <w:tcPr>
            <w:tcW w:w="960" w:type="dxa"/>
          </w:tcPr>
          <w:p w14:paraId="5FC36E2E" w14:textId="77777777" w:rsidR="000B53B9" w:rsidRDefault="00000000">
            <w:r>
              <w:t>SELL</w:t>
            </w:r>
          </w:p>
        </w:tc>
        <w:tc>
          <w:tcPr>
            <w:tcW w:w="960" w:type="dxa"/>
          </w:tcPr>
          <w:p w14:paraId="6766B9CB" w14:textId="77777777" w:rsidR="000B53B9" w:rsidRDefault="00000000">
            <w:r>
              <w:t>0.003636</w:t>
            </w:r>
          </w:p>
        </w:tc>
        <w:tc>
          <w:tcPr>
            <w:tcW w:w="960" w:type="dxa"/>
          </w:tcPr>
          <w:p w14:paraId="6AF28DD7" w14:textId="77777777" w:rsidR="000B53B9" w:rsidRDefault="00000000">
            <w:r>
              <w:t>299.13</w:t>
            </w:r>
          </w:p>
        </w:tc>
        <w:tc>
          <w:tcPr>
            <w:tcW w:w="960" w:type="dxa"/>
          </w:tcPr>
          <w:p w14:paraId="76385CED" w14:textId="77777777" w:rsidR="000B53B9" w:rsidRDefault="00000000">
            <w:r>
              <w:t>298.64</w:t>
            </w:r>
          </w:p>
        </w:tc>
        <w:tc>
          <w:tcPr>
            <w:tcW w:w="960" w:type="dxa"/>
          </w:tcPr>
          <w:p w14:paraId="6B51D89F" w14:textId="77777777" w:rsidR="000B53B9" w:rsidRDefault="00000000">
            <w:r>
              <w:t>293.15</w:t>
            </w:r>
          </w:p>
        </w:tc>
        <w:tc>
          <w:tcPr>
            <w:tcW w:w="960" w:type="dxa"/>
          </w:tcPr>
          <w:p w14:paraId="3DF03496" w14:textId="77777777" w:rsidR="000B53B9" w:rsidRDefault="00000000">
            <w:r>
              <w:t>305.11</w:t>
            </w:r>
          </w:p>
        </w:tc>
        <w:tc>
          <w:tcPr>
            <w:tcW w:w="960" w:type="dxa"/>
          </w:tcPr>
          <w:p w14:paraId="431E3CD4" w14:textId="58D3A9ED" w:rsidR="000B53B9" w:rsidRDefault="00000000">
            <w:r>
              <w:t>$0.00</w:t>
            </w:r>
          </w:p>
        </w:tc>
      </w:tr>
      <w:tr w:rsidR="000B53B9" w14:paraId="0028B137" w14:textId="77777777">
        <w:tc>
          <w:tcPr>
            <w:tcW w:w="960" w:type="dxa"/>
          </w:tcPr>
          <w:p w14:paraId="61115A0D" w14:textId="77777777" w:rsidR="000B53B9" w:rsidRDefault="00000000">
            <w:r>
              <w:lastRenderedPageBreak/>
              <w:t>2025-07-06 17:53:49</w:t>
            </w:r>
          </w:p>
        </w:tc>
        <w:tc>
          <w:tcPr>
            <w:tcW w:w="960" w:type="dxa"/>
          </w:tcPr>
          <w:p w14:paraId="71B88980" w14:textId="77777777" w:rsidR="000B53B9" w:rsidRDefault="00000000">
            <w:r>
              <w:t>BNBUSDT</w:t>
            </w:r>
          </w:p>
        </w:tc>
        <w:tc>
          <w:tcPr>
            <w:tcW w:w="960" w:type="dxa"/>
          </w:tcPr>
          <w:p w14:paraId="4F7FD91A" w14:textId="77777777" w:rsidR="000B53B9" w:rsidRDefault="00000000">
            <w:r>
              <w:t>BUY</w:t>
            </w:r>
          </w:p>
        </w:tc>
        <w:tc>
          <w:tcPr>
            <w:tcW w:w="960" w:type="dxa"/>
          </w:tcPr>
          <w:p w14:paraId="76B89FF8" w14:textId="77777777" w:rsidR="000B53B9" w:rsidRDefault="00000000">
            <w:r>
              <w:t>0.001995</w:t>
            </w:r>
          </w:p>
        </w:tc>
        <w:tc>
          <w:tcPr>
            <w:tcW w:w="960" w:type="dxa"/>
          </w:tcPr>
          <w:p w14:paraId="23DDF205" w14:textId="77777777" w:rsidR="000B53B9" w:rsidRDefault="00000000">
            <w:r>
              <w:t>278.16</w:t>
            </w:r>
          </w:p>
        </w:tc>
        <w:tc>
          <w:tcPr>
            <w:tcW w:w="960" w:type="dxa"/>
          </w:tcPr>
          <w:p w14:paraId="149A6649" w14:textId="77777777" w:rsidR="000B53B9" w:rsidRDefault="00000000">
            <w:r>
              <w:t>278.53</w:t>
            </w:r>
          </w:p>
        </w:tc>
        <w:tc>
          <w:tcPr>
            <w:tcW w:w="960" w:type="dxa"/>
          </w:tcPr>
          <w:p w14:paraId="0252C867" w14:textId="77777777" w:rsidR="000B53B9" w:rsidRDefault="00000000">
            <w:r>
              <w:t>272.60</w:t>
            </w:r>
          </w:p>
        </w:tc>
        <w:tc>
          <w:tcPr>
            <w:tcW w:w="960" w:type="dxa"/>
          </w:tcPr>
          <w:p w14:paraId="3CDECEA4" w14:textId="77777777" w:rsidR="000B53B9" w:rsidRDefault="00000000">
            <w:r>
              <w:t>283.72</w:t>
            </w:r>
          </w:p>
        </w:tc>
        <w:tc>
          <w:tcPr>
            <w:tcW w:w="960" w:type="dxa"/>
          </w:tcPr>
          <w:p w14:paraId="4AAA3E66" w14:textId="77777777" w:rsidR="000B53B9" w:rsidRDefault="00000000">
            <w:r>
              <w:t>$0.00</w:t>
            </w:r>
          </w:p>
        </w:tc>
      </w:tr>
      <w:tr w:rsidR="000B53B9" w14:paraId="5C6BBE7E" w14:textId="77777777">
        <w:tc>
          <w:tcPr>
            <w:tcW w:w="960" w:type="dxa"/>
          </w:tcPr>
          <w:p w14:paraId="34233C82" w14:textId="77777777" w:rsidR="000B53B9" w:rsidRDefault="00000000">
            <w:r>
              <w:t>2025-07-06 17:53:14</w:t>
            </w:r>
          </w:p>
        </w:tc>
        <w:tc>
          <w:tcPr>
            <w:tcW w:w="960" w:type="dxa"/>
          </w:tcPr>
          <w:p w14:paraId="46D5238A" w14:textId="77777777" w:rsidR="000B53B9" w:rsidRDefault="00000000">
            <w:r>
              <w:t>BTCUSDT</w:t>
            </w:r>
          </w:p>
        </w:tc>
        <w:tc>
          <w:tcPr>
            <w:tcW w:w="960" w:type="dxa"/>
          </w:tcPr>
          <w:p w14:paraId="79C144F7" w14:textId="77777777" w:rsidR="000B53B9" w:rsidRDefault="00000000">
            <w:r>
              <w:t>BUY</w:t>
            </w:r>
          </w:p>
        </w:tc>
        <w:tc>
          <w:tcPr>
            <w:tcW w:w="960" w:type="dxa"/>
          </w:tcPr>
          <w:p w14:paraId="067F9DC9" w14:textId="77777777" w:rsidR="000B53B9" w:rsidRDefault="00000000">
            <w:r>
              <w:t>0.001942</w:t>
            </w:r>
          </w:p>
        </w:tc>
        <w:tc>
          <w:tcPr>
            <w:tcW w:w="960" w:type="dxa"/>
          </w:tcPr>
          <w:p w14:paraId="68D4EAC7" w14:textId="77777777" w:rsidR="000B53B9" w:rsidRDefault="00000000">
            <w:r>
              <w:t>27699.34</w:t>
            </w:r>
          </w:p>
        </w:tc>
        <w:tc>
          <w:tcPr>
            <w:tcW w:w="960" w:type="dxa"/>
          </w:tcPr>
          <w:p w14:paraId="4B3FCE6D" w14:textId="77777777" w:rsidR="000B53B9" w:rsidRDefault="00000000">
            <w:r>
              <w:t>27787.03</w:t>
            </w:r>
          </w:p>
        </w:tc>
        <w:tc>
          <w:tcPr>
            <w:tcW w:w="960" w:type="dxa"/>
          </w:tcPr>
          <w:p w14:paraId="69DF0848" w14:textId="77777777" w:rsidR="000B53B9" w:rsidRDefault="00000000">
            <w:r>
              <w:t>27145.35</w:t>
            </w:r>
          </w:p>
        </w:tc>
        <w:tc>
          <w:tcPr>
            <w:tcW w:w="960" w:type="dxa"/>
          </w:tcPr>
          <w:p w14:paraId="2C4DA672" w14:textId="77777777" w:rsidR="000B53B9" w:rsidRDefault="00000000">
            <w:r>
              <w:t>28253.33</w:t>
            </w:r>
          </w:p>
        </w:tc>
        <w:tc>
          <w:tcPr>
            <w:tcW w:w="960" w:type="dxa"/>
          </w:tcPr>
          <w:p w14:paraId="39F739A8" w14:textId="77777777" w:rsidR="000B53B9" w:rsidRDefault="00000000">
            <w:r>
              <w:t>$0.17</w:t>
            </w:r>
          </w:p>
        </w:tc>
      </w:tr>
      <w:tr w:rsidR="000B53B9" w14:paraId="59953184" w14:textId="77777777">
        <w:tc>
          <w:tcPr>
            <w:tcW w:w="960" w:type="dxa"/>
          </w:tcPr>
          <w:p w14:paraId="2C77C729" w14:textId="77777777" w:rsidR="000B53B9" w:rsidRDefault="00000000">
            <w:r>
              <w:t>2025-07-06 17:52:39</w:t>
            </w:r>
          </w:p>
        </w:tc>
        <w:tc>
          <w:tcPr>
            <w:tcW w:w="960" w:type="dxa"/>
          </w:tcPr>
          <w:p w14:paraId="0A202C24" w14:textId="77777777" w:rsidR="000B53B9" w:rsidRDefault="00000000">
            <w:r>
              <w:t>BNBUSDT</w:t>
            </w:r>
          </w:p>
        </w:tc>
        <w:tc>
          <w:tcPr>
            <w:tcW w:w="960" w:type="dxa"/>
          </w:tcPr>
          <w:p w14:paraId="0F4A160E" w14:textId="77777777" w:rsidR="000B53B9" w:rsidRDefault="00000000">
            <w:r>
              <w:t>SELL</w:t>
            </w:r>
          </w:p>
        </w:tc>
        <w:tc>
          <w:tcPr>
            <w:tcW w:w="960" w:type="dxa"/>
          </w:tcPr>
          <w:p w14:paraId="283CDAAC" w14:textId="77777777" w:rsidR="000B53B9" w:rsidRDefault="00000000">
            <w:r>
              <w:t>0.003927</w:t>
            </w:r>
          </w:p>
        </w:tc>
        <w:tc>
          <w:tcPr>
            <w:tcW w:w="960" w:type="dxa"/>
          </w:tcPr>
          <w:p w14:paraId="419DCC2E" w14:textId="77777777" w:rsidR="000B53B9" w:rsidRDefault="00000000">
            <w:r>
              <w:t>250.55</w:t>
            </w:r>
          </w:p>
        </w:tc>
        <w:tc>
          <w:tcPr>
            <w:tcW w:w="960" w:type="dxa"/>
          </w:tcPr>
          <w:p w14:paraId="5DAED66D" w14:textId="77777777" w:rsidR="000B53B9" w:rsidRDefault="00000000">
            <w:r>
              <w:t>250.50</w:t>
            </w:r>
          </w:p>
        </w:tc>
        <w:tc>
          <w:tcPr>
            <w:tcW w:w="960" w:type="dxa"/>
          </w:tcPr>
          <w:p w14:paraId="17650C03" w14:textId="77777777" w:rsidR="000B53B9" w:rsidRDefault="00000000">
            <w:r>
              <w:t>245.54</w:t>
            </w:r>
          </w:p>
        </w:tc>
        <w:tc>
          <w:tcPr>
            <w:tcW w:w="960" w:type="dxa"/>
          </w:tcPr>
          <w:p w14:paraId="1A8A7E99" w14:textId="77777777" w:rsidR="000B53B9" w:rsidRDefault="00000000">
            <w:r>
              <w:t>255.56</w:t>
            </w:r>
          </w:p>
        </w:tc>
        <w:tc>
          <w:tcPr>
            <w:tcW w:w="960" w:type="dxa"/>
          </w:tcPr>
          <w:p w14:paraId="4E276D34" w14:textId="4B2ADEA9" w:rsidR="000B53B9" w:rsidRDefault="00000000">
            <w:r>
              <w:t>$0.00</w:t>
            </w:r>
          </w:p>
        </w:tc>
      </w:tr>
      <w:tr w:rsidR="000B53B9" w14:paraId="22C87189" w14:textId="77777777">
        <w:tc>
          <w:tcPr>
            <w:tcW w:w="960" w:type="dxa"/>
          </w:tcPr>
          <w:p w14:paraId="4B9975AF" w14:textId="77777777" w:rsidR="000B53B9" w:rsidRDefault="00000000">
            <w:r>
              <w:t>2025-07-06 17:52:06</w:t>
            </w:r>
          </w:p>
        </w:tc>
        <w:tc>
          <w:tcPr>
            <w:tcW w:w="960" w:type="dxa"/>
          </w:tcPr>
          <w:p w14:paraId="5944A785" w14:textId="77777777" w:rsidR="000B53B9" w:rsidRDefault="00000000">
            <w:r>
              <w:t>ETHUSDT</w:t>
            </w:r>
          </w:p>
        </w:tc>
        <w:tc>
          <w:tcPr>
            <w:tcW w:w="960" w:type="dxa"/>
          </w:tcPr>
          <w:p w14:paraId="39DB7734" w14:textId="77777777" w:rsidR="000B53B9" w:rsidRDefault="00000000">
            <w:r>
              <w:t>SELL</w:t>
            </w:r>
          </w:p>
        </w:tc>
        <w:tc>
          <w:tcPr>
            <w:tcW w:w="960" w:type="dxa"/>
          </w:tcPr>
          <w:p w14:paraId="3378D038" w14:textId="77777777" w:rsidR="000B53B9" w:rsidRDefault="00000000">
            <w:r>
              <w:t>0.003953</w:t>
            </w:r>
          </w:p>
        </w:tc>
        <w:tc>
          <w:tcPr>
            <w:tcW w:w="960" w:type="dxa"/>
          </w:tcPr>
          <w:p w14:paraId="3CD8D560" w14:textId="77777777" w:rsidR="000B53B9" w:rsidRDefault="00000000">
            <w:r>
              <w:t>2018.82</w:t>
            </w:r>
          </w:p>
        </w:tc>
        <w:tc>
          <w:tcPr>
            <w:tcW w:w="960" w:type="dxa"/>
          </w:tcPr>
          <w:p w14:paraId="657EA654" w14:textId="77777777" w:rsidR="000B53B9" w:rsidRDefault="00000000">
            <w:r>
              <w:t>2022.62</w:t>
            </w:r>
          </w:p>
        </w:tc>
        <w:tc>
          <w:tcPr>
            <w:tcW w:w="960" w:type="dxa"/>
          </w:tcPr>
          <w:p w14:paraId="46BFD848" w14:textId="77777777" w:rsidR="000B53B9" w:rsidRDefault="00000000">
            <w:r>
              <w:t>1978.44</w:t>
            </w:r>
          </w:p>
        </w:tc>
        <w:tc>
          <w:tcPr>
            <w:tcW w:w="960" w:type="dxa"/>
          </w:tcPr>
          <w:p w14:paraId="48D90DFC" w14:textId="77777777" w:rsidR="000B53B9" w:rsidRDefault="00000000">
            <w:r>
              <w:t>2059.20</w:t>
            </w:r>
          </w:p>
        </w:tc>
        <w:tc>
          <w:tcPr>
            <w:tcW w:w="960" w:type="dxa"/>
          </w:tcPr>
          <w:p w14:paraId="49FA4F7E" w14:textId="77777777" w:rsidR="000B53B9" w:rsidRDefault="00000000">
            <w:r>
              <w:t>$0.02</w:t>
            </w:r>
          </w:p>
        </w:tc>
      </w:tr>
      <w:tr w:rsidR="000B53B9" w14:paraId="42E7FF36" w14:textId="77777777">
        <w:tc>
          <w:tcPr>
            <w:tcW w:w="960" w:type="dxa"/>
          </w:tcPr>
          <w:p w14:paraId="7EB869A9" w14:textId="77777777" w:rsidR="000B53B9" w:rsidRDefault="00000000">
            <w:r>
              <w:t>2025-07-06 17:51:33</w:t>
            </w:r>
          </w:p>
        </w:tc>
        <w:tc>
          <w:tcPr>
            <w:tcW w:w="960" w:type="dxa"/>
          </w:tcPr>
          <w:p w14:paraId="03BA70E2" w14:textId="77777777" w:rsidR="000B53B9" w:rsidRDefault="00000000">
            <w:r>
              <w:t>BTCUSDT</w:t>
            </w:r>
          </w:p>
        </w:tc>
        <w:tc>
          <w:tcPr>
            <w:tcW w:w="960" w:type="dxa"/>
          </w:tcPr>
          <w:p w14:paraId="22894494" w14:textId="77777777" w:rsidR="000B53B9" w:rsidRDefault="00000000">
            <w:r>
              <w:t>SELL</w:t>
            </w:r>
          </w:p>
        </w:tc>
        <w:tc>
          <w:tcPr>
            <w:tcW w:w="960" w:type="dxa"/>
          </w:tcPr>
          <w:p w14:paraId="07189745" w14:textId="77777777" w:rsidR="000B53B9" w:rsidRDefault="00000000">
            <w:r>
              <w:t>0.002186</w:t>
            </w:r>
          </w:p>
        </w:tc>
        <w:tc>
          <w:tcPr>
            <w:tcW w:w="960" w:type="dxa"/>
          </w:tcPr>
          <w:p w14:paraId="556FD9B4" w14:textId="77777777" w:rsidR="000B53B9" w:rsidRDefault="00000000">
            <w:r>
              <w:t>27586.58</w:t>
            </w:r>
          </w:p>
        </w:tc>
        <w:tc>
          <w:tcPr>
            <w:tcW w:w="960" w:type="dxa"/>
          </w:tcPr>
          <w:p w14:paraId="3EFFAB9A" w14:textId="77777777" w:rsidR="000B53B9" w:rsidRDefault="00000000">
            <w:r>
              <w:t>27466.08</w:t>
            </w:r>
          </w:p>
        </w:tc>
        <w:tc>
          <w:tcPr>
            <w:tcW w:w="960" w:type="dxa"/>
          </w:tcPr>
          <w:p w14:paraId="71670B48" w14:textId="77777777" w:rsidR="000B53B9" w:rsidRDefault="00000000">
            <w:r>
              <w:t>27034.85</w:t>
            </w:r>
          </w:p>
        </w:tc>
        <w:tc>
          <w:tcPr>
            <w:tcW w:w="960" w:type="dxa"/>
          </w:tcPr>
          <w:p w14:paraId="1928CF48" w14:textId="77777777" w:rsidR="000B53B9" w:rsidRDefault="00000000">
            <w:r>
              <w:t>28138.31</w:t>
            </w:r>
          </w:p>
        </w:tc>
        <w:tc>
          <w:tcPr>
            <w:tcW w:w="960" w:type="dxa"/>
          </w:tcPr>
          <w:p w14:paraId="4DA4B607" w14:textId="77777777" w:rsidR="000B53B9" w:rsidRDefault="00000000">
            <w:r>
              <w:t>$-0.26</w:t>
            </w:r>
          </w:p>
        </w:tc>
      </w:tr>
      <w:tr w:rsidR="000B53B9" w14:paraId="214F1F9C" w14:textId="77777777">
        <w:tc>
          <w:tcPr>
            <w:tcW w:w="960" w:type="dxa"/>
          </w:tcPr>
          <w:p w14:paraId="59369E32" w14:textId="77777777" w:rsidR="000B53B9" w:rsidRDefault="00000000">
            <w:r>
              <w:t>2025-07-06 17:50:58</w:t>
            </w:r>
          </w:p>
        </w:tc>
        <w:tc>
          <w:tcPr>
            <w:tcW w:w="960" w:type="dxa"/>
          </w:tcPr>
          <w:p w14:paraId="1F5FCD5E" w14:textId="77777777" w:rsidR="000B53B9" w:rsidRDefault="00000000">
            <w:r>
              <w:t>BTCUSDT</w:t>
            </w:r>
          </w:p>
        </w:tc>
        <w:tc>
          <w:tcPr>
            <w:tcW w:w="960" w:type="dxa"/>
          </w:tcPr>
          <w:p w14:paraId="39564386" w14:textId="77777777" w:rsidR="000B53B9" w:rsidRDefault="00000000">
            <w:r>
              <w:t>BUY</w:t>
            </w:r>
          </w:p>
        </w:tc>
        <w:tc>
          <w:tcPr>
            <w:tcW w:w="960" w:type="dxa"/>
          </w:tcPr>
          <w:p w14:paraId="3D69443F" w14:textId="77777777" w:rsidR="000B53B9" w:rsidRDefault="00000000">
            <w:r>
              <w:t>0.004855</w:t>
            </w:r>
          </w:p>
        </w:tc>
        <w:tc>
          <w:tcPr>
            <w:tcW w:w="960" w:type="dxa"/>
          </w:tcPr>
          <w:p w14:paraId="0A6BF331" w14:textId="77777777" w:rsidR="000B53B9" w:rsidRDefault="00000000">
            <w:r>
              <w:t>27430.25</w:t>
            </w:r>
          </w:p>
        </w:tc>
        <w:tc>
          <w:tcPr>
            <w:tcW w:w="960" w:type="dxa"/>
          </w:tcPr>
          <w:p w14:paraId="6A5D4B28" w14:textId="77777777" w:rsidR="000B53B9" w:rsidRDefault="00000000">
            <w:r>
              <w:t>27523.77</w:t>
            </w:r>
          </w:p>
        </w:tc>
        <w:tc>
          <w:tcPr>
            <w:tcW w:w="960" w:type="dxa"/>
          </w:tcPr>
          <w:p w14:paraId="18192BC1" w14:textId="77777777" w:rsidR="000B53B9" w:rsidRDefault="00000000">
            <w:r>
              <w:t>26881.65</w:t>
            </w:r>
          </w:p>
        </w:tc>
        <w:tc>
          <w:tcPr>
            <w:tcW w:w="960" w:type="dxa"/>
          </w:tcPr>
          <w:p w14:paraId="18B04602" w14:textId="77777777" w:rsidR="000B53B9" w:rsidRDefault="00000000">
            <w:r>
              <w:t>27978.85</w:t>
            </w:r>
          </w:p>
        </w:tc>
        <w:tc>
          <w:tcPr>
            <w:tcW w:w="960" w:type="dxa"/>
          </w:tcPr>
          <w:p w14:paraId="3D7A8BB9" w14:textId="77777777" w:rsidR="000B53B9" w:rsidRDefault="00000000">
            <w:r>
              <w:t>$0.45</w:t>
            </w:r>
          </w:p>
        </w:tc>
      </w:tr>
      <w:tr w:rsidR="000B53B9" w14:paraId="2CC05DB8" w14:textId="77777777">
        <w:tc>
          <w:tcPr>
            <w:tcW w:w="960" w:type="dxa"/>
          </w:tcPr>
          <w:p w14:paraId="737C709F" w14:textId="77777777" w:rsidR="000B53B9" w:rsidRDefault="00000000">
            <w:r>
              <w:t>2025-07-06 17:44:49</w:t>
            </w:r>
          </w:p>
        </w:tc>
        <w:tc>
          <w:tcPr>
            <w:tcW w:w="960" w:type="dxa"/>
          </w:tcPr>
          <w:p w14:paraId="07F97282" w14:textId="77777777" w:rsidR="000B53B9" w:rsidRDefault="00000000">
            <w:r>
              <w:t>BTCUSDT</w:t>
            </w:r>
          </w:p>
        </w:tc>
        <w:tc>
          <w:tcPr>
            <w:tcW w:w="960" w:type="dxa"/>
          </w:tcPr>
          <w:p w14:paraId="07AAAAB0" w14:textId="77777777" w:rsidR="000B53B9" w:rsidRDefault="00000000">
            <w:r>
              <w:t>SELL</w:t>
            </w:r>
          </w:p>
        </w:tc>
        <w:tc>
          <w:tcPr>
            <w:tcW w:w="960" w:type="dxa"/>
          </w:tcPr>
          <w:p w14:paraId="3962E406" w14:textId="77777777" w:rsidR="000B53B9" w:rsidRDefault="00000000">
            <w:r>
              <w:t>0.001686</w:t>
            </w:r>
          </w:p>
        </w:tc>
        <w:tc>
          <w:tcPr>
            <w:tcW w:w="960" w:type="dxa"/>
          </w:tcPr>
          <w:p w14:paraId="21D29BF7" w14:textId="77777777" w:rsidR="000B53B9" w:rsidRDefault="00000000">
            <w:r>
              <w:t>27938.75</w:t>
            </w:r>
          </w:p>
        </w:tc>
        <w:tc>
          <w:tcPr>
            <w:tcW w:w="960" w:type="dxa"/>
          </w:tcPr>
          <w:p w14:paraId="27B607C8" w14:textId="77777777" w:rsidR="000B53B9" w:rsidRDefault="00000000">
            <w:r>
              <w:t>27953.52</w:t>
            </w:r>
          </w:p>
        </w:tc>
        <w:tc>
          <w:tcPr>
            <w:tcW w:w="960" w:type="dxa"/>
          </w:tcPr>
          <w:p w14:paraId="0D554E37" w14:textId="77777777" w:rsidR="000B53B9" w:rsidRDefault="00000000">
            <w:r>
              <w:t>27379.97</w:t>
            </w:r>
          </w:p>
        </w:tc>
        <w:tc>
          <w:tcPr>
            <w:tcW w:w="960" w:type="dxa"/>
          </w:tcPr>
          <w:p w14:paraId="1CA63D32" w14:textId="77777777" w:rsidR="000B53B9" w:rsidRDefault="00000000">
            <w:r>
              <w:t>28497.53</w:t>
            </w:r>
          </w:p>
        </w:tc>
        <w:tc>
          <w:tcPr>
            <w:tcW w:w="960" w:type="dxa"/>
          </w:tcPr>
          <w:p w14:paraId="308656E5" w14:textId="77777777" w:rsidR="000B53B9" w:rsidRDefault="00000000">
            <w:r>
              <w:t>$0.02</w:t>
            </w:r>
          </w:p>
        </w:tc>
      </w:tr>
    </w:tbl>
    <w:p w14:paraId="6AD81D1B" w14:textId="77777777" w:rsidR="00471340" w:rsidRDefault="00471340"/>
    <w:sectPr w:rsidR="004713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9109382">
    <w:abstractNumId w:val="8"/>
  </w:num>
  <w:num w:numId="2" w16cid:durableId="1364743189">
    <w:abstractNumId w:val="6"/>
  </w:num>
  <w:num w:numId="3" w16cid:durableId="141435866">
    <w:abstractNumId w:val="5"/>
  </w:num>
  <w:num w:numId="4" w16cid:durableId="464469945">
    <w:abstractNumId w:val="4"/>
  </w:num>
  <w:num w:numId="5" w16cid:durableId="1800996556">
    <w:abstractNumId w:val="7"/>
  </w:num>
  <w:num w:numId="6" w16cid:durableId="354114370">
    <w:abstractNumId w:val="3"/>
  </w:num>
  <w:num w:numId="7" w16cid:durableId="1891963798">
    <w:abstractNumId w:val="2"/>
  </w:num>
  <w:num w:numId="8" w16cid:durableId="540441398">
    <w:abstractNumId w:val="1"/>
  </w:num>
  <w:num w:numId="9" w16cid:durableId="1790665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3B9"/>
    <w:rsid w:val="0015074B"/>
    <w:rsid w:val="002203CA"/>
    <w:rsid w:val="0029639D"/>
    <w:rsid w:val="00326F90"/>
    <w:rsid w:val="00471340"/>
    <w:rsid w:val="0061410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4D4E31"/>
  <w14:defaultImageDpi w14:val="300"/>
  <w15:docId w15:val="{727189E9-32CE-47F6-86C4-A3485047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Adam209213</cp:lastModifiedBy>
  <cp:revision>2</cp:revision>
  <dcterms:created xsi:type="dcterms:W3CDTF">2013-12-23T23:15:00Z</dcterms:created>
  <dcterms:modified xsi:type="dcterms:W3CDTF">2025-07-07T19:06:00Z</dcterms:modified>
  <cp:category/>
</cp:coreProperties>
</file>